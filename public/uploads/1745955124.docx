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05064" w14:textId="77777777" w:rsidR="00846548" w:rsidRPr="00AF7953" w:rsidRDefault="00000000">
      <w:pPr>
        <w:jc w:val="center"/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  <w:b/>
          <w:sz w:val="28"/>
        </w:rPr>
        <w:t>Devesh Mishra</w:t>
      </w:r>
      <w:r w:rsidRPr="00AF7953">
        <w:rPr>
          <w:rFonts w:ascii="Times New Roman" w:hAnsi="Times New Roman" w:cs="Times New Roman"/>
          <w:b/>
          <w:sz w:val="28"/>
        </w:rPr>
        <w:br/>
      </w:r>
      <w:r w:rsidRPr="00AF7953">
        <w:rPr>
          <w:rFonts w:ascii="Times New Roman" w:hAnsi="Times New Roman" w:cs="Times New Roman"/>
        </w:rPr>
        <w:t>+91-9838873555 | devessh.mishra@gmail.com | Lucknow, Uttar Pradesh</w:t>
      </w:r>
      <w:r w:rsidRPr="00AF7953">
        <w:rPr>
          <w:rFonts w:ascii="Times New Roman" w:hAnsi="Times New Roman" w:cs="Times New Roman"/>
        </w:rPr>
        <w:br/>
        <w:t>LinkedIn: https://www.linkedin.com/in/devesshmishra/</w:t>
      </w:r>
    </w:p>
    <w:p w14:paraId="08F8D683" w14:textId="77777777" w:rsidR="00846548" w:rsidRPr="00AF7953" w:rsidRDefault="00000000">
      <w:pPr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  <w:b/>
        </w:rPr>
        <w:br/>
      </w:r>
      <w:proofErr w:type="gramStart"/>
      <w:r w:rsidRPr="00AF7953">
        <w:rPr>
          <w:rFonts w:ascii="Times New Roman" w:hAnsi="Times New Roman" w:cs="Times New Roman"/>
          <w:b/>
        </w:rPr>
        <w:t>PROFESSIONAL SUMMARY</w:t>
      </w:r>
      <w:proofErr w:type="gramEnd"/>
      <w:r w:rsidRPr="00AF7953">
        <w:rPr>
          <w:rFonts w:ascii="Times New Roman" w:hAnsi="Times New Roman" w:cs="Times New Roman"/>
          <w:b/>
        </w:rPr>
        <w:t>:</w:t>
      </w:r>
    </w:p>
    <w:p w14:paraId="4D4A0C52" w14:textId="07F9E401" w:rsidR="00846548" w:rsidRPr="00AF7953" w:rsidRDefault="00000000">
      <w:pPr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</w:rPr>
        <w:t>Result-oriented and target-driven sales professional with 1</w:t>
      </w:r>
      <w:r w:rsidR="00FA3B1D">
        <w:rPr>
          <w:rFonts w:ascii="Times New Roman" w:hAnsi="Times New Roman" w:cs="Times New Roman"/>
        </w:rPr>
        <w:t>3</w:t>
      </w:r>
      <w:r w:rsidRPr="00AF7953">
        <w:rPr>
          <w:rFonts w:ascii="Times New Roman" w:hAnsi="Times New Roman" w:cs="Times New Roman"/>
        </w:rPr>
        <w:t xml:space="preserve">+ years of B2B experience across healthcare publishing, edtech, and medical technology sectors. Proven expertise in territory management, client acquisition, strategic partnerships, and revenue growth across North and Central India. </w:t>
      </w:r>
      <w:proofErr w:type="gramStart"/>
      <w:r w:rsidRPr="00AF7953">
        <w:rPr>
          <w:rFonts w:ascii="Times New Roman" w:hAnsi="Times New Roman" w:cs="Times New Roman"/>
        </w:rPr>
        <w:t>Skilled</w:t>
      </w:r>
      <w:proofErr w:type="gramEnd"/>
      <w:r w:rsidRPr="00AF7953">
        <w:rPr>
          <w:rFonts w:ascii="Times New Roman" w:hAnsi="Times New Roman" w:cs="Times New Roman"/>
        </w:rPr>
        <w:t xml:space="preserve"> in stakeholder engagement, solution selling, and team leadership.</w:t>
      </w:r>
    </w:p>
    <w:p w14:paraId="2CC7907D" w14:textId="77777777" w:rsidR="00846548" w:rsidRPr="00AF7953" w:rsidRDefault="00000000">
      <w:pPr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  <w:b/>
        </w:rPr>
        <w:br/>
        <w:t>CORE SKILLS:</w:t>
      </w:r>
    </w:p>
    <w:p w14:paraId="7EFED80F" w14:textId="590D2EFE" w:rsidR="00846548" w:rsidRPr="00AF7953" w:rsidRDefault="00000000">
      <w:pPr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</w:rPr>
        <w:t xml:space="preserve">B2B Sales &amp; Business Development, </w:t>
      </w:r>
      <w:r w:rsidR="00FA3B1D">
        <w:rPr>
          <w:rFonts w:ascii="Times New Roman" w:hAnsi="Times New Roman" w:cs="Times New Roman"/>
        </w:rPr>
        <w:t xml:space="preserve">Channel Management, </w:t>
      </w:r>
      <w:r w:rsidRPr="00AF7953">
        <w:rPr>
          <w:rFonts w:ascii="Times New Roman" w:hAnsi="Times New Roman" w:cs="Times New Roman"/>
        </w:rPr>
        <w:t>Territory Management (Uttar Pradesh, Madhya Pradesh), Client Relationship Management, Strategic Planning &amp; Forecasting, Lead Generation &amp; Cold Calling, Product Demonstration &amp; Presentations, Market Research &amp; Competitive Analysis, CRM Tools (Salesforce, Zoho), Cross-functional Team Collaboration, Digital &amp; EdTech Product Sales</w:t>
      </w:r>
    </w:p>
    <w:p w14:paraId="11B3B0B0" w14:textId="77777777" w:rsidR="00846548" w:rsidRPr="00AF7953" w:rsidRDefault="00000000">
      <w:pPr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  <w:b/>
        </w:rPr>
        <w:br/>
        <w:t>PROFESSIONAL EXPERIENCE:</w:t>
      </w:r>
    </w:p>
    <w:p w14:paraId="358DFF85" w14:textId="77777777" w:rsidR="00846548" w:rsidRPr="00AF7953" w:rsidRDefault="00000000">
      <w:pPr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  <w:b/>
        </w:rPr>
        <w:t>Territory Manager</w:t>
      </w:r>
    </w:p>
    <w:p w14:paraId="239051E8" w14:textId="77777777" w:rsidR="00846548" w:rsidRPr="00AF7953" w:rsidRDefault="00000000">
      <w:pPr>
        <w:rPr>
          <w:rFonts w:ascii="Times New Roman" w:hAnsi="Times New Roman" w:cs="Times New Roman"/>
        </w:rPr>
      </w:pPr>
      <w:proofErr w:type="spellStart"/>
      <w:r w:rsidRPr="00AF7953">
        <w:rPr>
          <w:rFonts w:ascii="Times New Roman" w:hAnsi="Times New Roman" w:cs="Times New Roman"/>
        </w:rPr>
        <w:t>DigiNerve</w:t>
      </w:r>
      <w:proofErr w:type="spellEnd"/>
      <w:r w:rsidRPr="00AF7953">
        <w:rPr>
          <w:rFonts w:ascii="Times New Roman" w:hAnsi="Times New Roman" w:cs="Times New Roman"/>
        </w:rPr>
        <w:t xml:space="preserve"> - Jaypee Brothers Medical Publishers | Lucknow, UP | July 2023 – Present</w:t>
      </w:r>
    </w:p>
    <w:p w14:paraId="72A2FAC8" w14:textId="77777777" w:rsidR="00846548" w:rsidRPr="00AF7953" w:rsidRDefault="00000000">
      <w:pPr>
        <w:pStyle w:val="ListBullet"/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</w:rPr>
        <w:t>- Conduct market research to identify opportunities, trends, and competitor movements.</w:t>
      </w:r>
    </w:p>
    <w:p w14:paraId="717BD220" w14:textId="77777777" w:rsidR="00846548" w:rsidRPr="00AF7953" w:rsidRDefault="00000000">
      <w:pPr>
        <w:pStyle w:val="ListBullet"/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</w:rPr>
        <w:t xml:space="preserve">- Drive sales of </w:t>
      </w:r>
      <w:proofErr w:type="spellStart"/>
      <w:r w:rsidRPr="00AF7953">
        <w:rPr>
          <w:rFonts w:ascii="Times New Roman" w:hAnsi="Times New Roman" w:cs="Times New Roman"/>
        </w:rPr>
        <w:t>DigiNerve</w:t>
      </w:r>
      <w:proofErr w:type="spellEnd"/>
      <w:r w:rsidRPr="00AF7953">
        <w:rPr>
          <w:rFonts w:ascii="Times New Roman" w:hAnsi="Times New Roman" w:cs="Times New Roman"/>
        </w:rPr>
        <w:t xml:space="preserve"> courses and medical products through consultative selling.</w:t>
      </w:r>
    </w:p>
    <w:p w14:paraId="3638FF0D" w14:textId="77777777" w:rsidR="00846548" w:rsidRPr="00AF7953" w:rsidRDefault="00000000">
      <w:pPr>
        <w:pStyle w:val="ListBullet"/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</w:rPr>
        <w:t>- Build and nurture long-term client relationships across key institutions.</w:t>
      </w:r>
    </w:p>
    <w:p w14:paraId="439D5F14" w14:textId="77777777" w:rsidR="00846548" w:rsidRPr="00AF7953" w:rsidRDefault="00000000">
      <w:pPr>
        <w:pStyle w:val="ListBullet"/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</w:rPr>
        <w:t>- Collaborate with marketing and customer service teams to achieve sales goals.</w:t>
      </w:r>
    </w:p>
    <w:p w14:paraId="07555571" w14:textId="77777777" w:rsidR="00846548" w:rsidRPr="00AF7953" w:rsidRDefault="00000000">
      <w:pPr>
        <w:pStyle w:val="ListBullet"/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</w:rPr>
        <w:t>- Generate leads through events, networking, and outreach.</w:t>
      </w:r>
    </w:p>
    <w:p w14:paraId="6FBB74FD" w14:textId="77777777" w:rsidR="00846548" w:rsidRPr="00AF7953" w:rsidRDefault="00000000">
      <w:pPr>
        <w:pStyle w:val="ListBullet"/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</w:rPr>
        <w:t>- Provide detailed sales reports, forecasts, and performance analytics to management.</w:t>
      </w:r>
    </w:p>
    <w:p w14:paraId="0583FCCF" w14:textId="77777777" w:rsidR="00846548" w:rsidRPr="00AF7953" w:rsidRDefault="00000000">
      <w:pPr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  <w:b/>
        </w:rPr>
        <w:t>Consultant North (Freelancer)</w:t>
      </w:r>
    </w:p>
    <w:p w14:paraId="33863E15" w14:textId="77777777" w:rsidR="00846548" w:rsidRPr="00AF7953" w:rsidRDefault="00000000">
      <w:pPr>
        <w:rPr>
          <w:rFonts w:ascii="Times New Roman" w:hAnsi="Times New Roman" w:cs="Times New Roman"/>
        </w:rPr>
      </w:pPr>
      <w:proofErr w:type="spellStart"/>
      <w:r w:rsidRPr="00AF7953">
        <w:rPr>
          <w:rFonts w:ascii="Times New Roman" w:hAnsi="Times New Roman" w:cs="Times New Roman"/>
        </w:rPr>
        <w:t>Immersivevision</w:t>
      </w:r>
      <w:proofErr w:type="spellEnd"/>
      <w:r w:rsidRPr="00AF7953">
        <w:rPr>
          <w:rFonts w:ascii="Times New Roman" w:hAnsi="Times New Roman" w:cs="Times New Roman"/>
        </w:rPr>
        <w:t xml:space="preserve"> Technology Pvt. Ltd. | Remote | April 2023 – June 2023</w:t>
      </w:r>
    </w:p>
    <w:p w14:paraId="40087DE7" w14:textId="77777777" w:rsidR="00846548" w:rsidRPr="00AF7953" w:rsidRDefault="00000000">
      <w:pPr>
        <w:pStyle w:val="ListBullet"/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</w:rPr>
        <w:t>- Promoted 3D Virtual Cadaver Dissection products in medical colleges.</w:t>
      </w:r>
    </w:p>
    <w:p w14:paraId="20D2CB54" w14:textId="77777777" w:rsidR="00846548" w:rsidRPr="00AF7953" w:rsidRDefault="00000000">
      <w:pPr>
        <w:pStyle w:val="ListBullet"/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</w:rPr>
        <w:t>- Conducted live demos, secured leads, and supported technical onboarding.</w:t>
      </w:r>
    </w:p>
    <w:p w14:paraId="51CF2923" w14:textId="77777777" w:rsidR="00846548" w:rsidRPr="00AF7953" w:rsidRDefault="00000000">
      <w:pPr>
        <w:pStyle w:val="ListBullet"/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</w:rPr>
        <w:t>- Compiled sales data and shared strategic feedback with core teams.</w:t>
      </w:r>
    </w:p>
    <w:p w14:paraId="3FD181A9" w14:textId="77777777" w:rsidR="00FB1A4F" w:rsidRPr="00AF7953" w:rsidRDefault="00FB1A4F">
      <w:pPr>
        <w:rPr>
          <w:rFonts w:ascii="Times New Roman" w:hAnsi="Times New Roman" w:cs="Times New Roman"/>
          <w:b/>
        </w:rPr>
      </w:pPr>
    </w:p>
    <w:p w14:paraId="1369F278" w14:textId="63681938" w:rsidR="00846548" w:rsidRPr="00AF7953" w:rsidRDefault="00000000">
      <w:pPr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  <w:b/>
        </w:rPr>
        <w:t>Sr. Field Sales Manager</w:t>
      </w:r>
    </w:p>
    <w:p w14:paraId="62879565" w14:textId="15C051C2" w:rsidR="00846548" w:rsidRPr="00AF7953" w:rsidRDefault="00000000">
      <w:pPr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</w:rPr>
        <w:t>Wolters Kluwer | Lucknow, Central &amp; Eastern UP</w:t>
      </w:r>
      <w:r w:rsidR="007B37D2">
        <w:rPr>
          <w:rFonts w:ascii="Times New Roman" w:hAnsi="Times New Roman" w:cs="Times New Roman"/>
        </w:rPr>
        <w:t xml:space="preserve"> &amp; </w:t>
      </w:r>
      <w:r w:rsidRPr="00AF7953">
        <w:rPr>
          <w:rFonts w:ascii="Times New Roman" w:hAnsi="Times New Roman" w:cs="Times New Roman"/>
        </w:rPr>
        <w:t>MP | Feb 2017 – Mar 2022</w:t>
      </w:r>
    </w:p>
    <w:p w14:paraId="067B3F8D" w14:textId="77777777" w:rsidR="00846548" w:rsidRPr="00AF7953" w:rsidRDefault="00000000">
      <w:pPr>
        <w:pStyle w:val="ListBullet"/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</w:rPr>
        <w:lastRenderedPageBreak/>
        <w:t>- Led regional sales efforts and managed institutional accounts.</w:t>
      </w:r>
    </w:p>
    <w:p w14:paraId="4141C15D" w14:textId="77777777" w:rsidR="00846548" w:rsidRPr="00AF7953" w:rsidRDefault="00000000">
      <w:pPr>
        <w:pStyle w:val="ListBullet"/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</w:rPr>
        <w:t>- Identified new markets, closed key deals, and ensured retention.</w:t>
      </w:r>
    </w:p>
    <w:p w14:paraId="12A3EF05" w14:textId="77777777" w:rsidR="00846548" w:rsidRPr="00AF7953" w:rsidRDefault="00000000">
      <w:pPr>
        <w:pStyle w:val="ListBullet"/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</w:rPr>
        <w:t>- Mentored junior sales staff and ensured consistent performance delivery.</w:t>
      </w:r>
    </w:p>
    <w:p w14:paraId="488A735C" w14:textId="77777777" w:rsidR="00AF7953" w:rsidRDefault="00AF7953">
      <w:pPr>
        <w:rPr>
          <w:rFonts w:ascii="Times New Roman" w:hAnsi="Times New Roman" w:cs="Times New Roman"/>
          <w:b/>
        </w:rPr>
      </w:pPr>
    </w:p>
    <w:p w14:paraId="36154B50" w14:textId="568507D6" w:rsidR="00846548" w:rsidRPr="00AF7953" w:rsidRDefault="00000000">
      <w:pPr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  <w:b/>
        </w:rPr>
        <w:t>Assistant Manager - Sales</w:t>
      </w:r>
    </w:p>
    <w:p w14:paraId="69F71440" w14:textId="77777777" w:rsidR="00846548" w:rsidRPr="00AF7953" w:rsidRDefault="00000000">
      <w:pPr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</w:rPr>
        <w:t>Elsevier (via GMSPL) | Lucknow, UP | Aug 2011 – Jan 2017</w:t>
      </w:r>
    </w:p>
    <w:p w14:paraId="46D0D36F" w14:textId="77777777" w:rsidR="00846548" w:rsidRPr="00AF7953" w:rsidRDefault="00000000">
      <w:pPr>
        <w:pStyle w:val="ListBullet"/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</w:rPr>
        <w:t>- Achieved aggressive sales targets for print and digital offerings.</w:t>
      </w:r>
    </w:p>
    <w:p w14:paraId="544C30A6" w14:textId="77777777" w:rsidR="00846548" w:rsidRPr="00AF7953" w:rsidRDefault="00000000">
      <w:pPr>
        <w:pStyle w:val="ListBullet"/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</w:rPr>
        <w:t>- Delivered client demos and maintained strong partner engagement.</w:t>
      </w:r>
    </w:p>
    <w:p w14:paraId="09F33CA8" w14:textId="77777777" w:rsidR="00846548" w:rsidRPr="00AF7953" w:rsidRDefault="00000000">
      <w:pPr>
        <w:pStyle w:val="ListBullet"/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</w:rPr>
        <w:t>- Planned regional campaigns with the marketing team.</w:t>
      </w:r>
    </w:p>
    <w:p w14:paraId="536A9F2B" w14:textId="77777777" w:rsidR="00846548" w:rsidRPr="00AF7953" w:rsidRDefault="00000000">
      <w:pPr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  <w:b/>
        </w:rPr>
        <w:br/>
        <w:t>EDUCATION:</w:t>
      </w:r>
    </w:p>
    <w:p w14:paraId="3C691FEB" w14:textId="77777777" w:rsidR="00846548" w:rsidRPr="00AF7953" w:rsidRDefault="00000000">
      <w:pPr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</w:rPr>
        <w:t>MBA (Marketing), UPTU Lucknow | 2008–2010</w:t>
      </w:r>
    </w:p>
    <w:p w14:paraId="27FA5868" w14:textId="77777777" w:rsidR="00846548" w:rsidRPr="00AF7953" w:rsidRDefault="00000000">
      <w:pPr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</w:rPr>
        <w:t>B.A. Economics, CSJM Kanpur | 2007</w:t>
      </w:r>
    </w:p>
    <w:p w14:paraId="4A1E660C" w14:textId="77777777" w:rsidR="00846548" w:rsidRPr="00AF7953" w:rsidRDefault="00000000">
      <w:pPr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  <w:b/>
        </w:rPr>
        <w:br/>
        <w:t>CERTIFICATIONS:</w:t>
      </w:r>
    </w:p>
    <w:p w14:paraId="0B3DB327" w14:textId="3B4601B8" w:rsidR="00846548" w:rsidRPr="00AF7953" w:rsidRDefault="00000000">
      <w:pPr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</w:rPr>
        <w:t>NCC '</w:t>
      </w:r>
      <w:r w:rsidR="00902F48">
        <w:rPr>
          <w:rFonts w:ascii="Times New Roman" w:hAnsi="Times New Roman" w:cs="Times New Roman"/>
        </w:rPr>
        <w:t>C</w:t>
      </w:r>
      <w:r w:rsidRPr="00AF7953">
        <w:rPr>
          <w:rFonts w:ascii="Times New Roman" w:hAnsi="Times New Roman" w:cs="Times New Roman"/>
        </w:rPr>
        <w:t>' &amp; '</w:t>
      </w:r>
      <w:r w:rsidR="00902F48">
        <w:rPr>
          <w:rFonts w:ascii="Times New Roman" w:hAnsi="Times New Roman" w:cs="Times New Roman"/>
        </w:rPr>
        <w:t>B</w:t>
      </w:r>
      <w:r w:rsidRPr="00AF7953">
        <w:rPr>
          <w:rFonts w:ascii="Times New Roman" w:hAnsi="Times New Roman" w:cs="Times New Roman"/>
        </w:rPr>
        <w:t>' Certificate (2004–2007)</w:t>
      </w:r>
    </w:p>
    <w:p w14:paraId="3ED30202" w14:textId="77777777" w:rsidR="00AF7953" w:rsidRPr="00AF7953" w:rsidRDefault="00000000" w:rsidP="00AF7953">
      <w:pPr>
        <w:rPr>
          <w:rFonts w:ascii="Times New Roman" w:hAnsi="Times New Roman" w:cs="Times New Roman"/>
          <w:b/>
          <w:u w:val="single"/>
        </w:rPr>
      </w:pPr>
      <w:r w:rsidRPr="00AF7953">
        <w:rPr>
          <w:rFonts w:ascii="Times New Roman" w:hAnsi="Times New Roman" w:cs="Times New Roman"/>
          <w:b/>
        </w:rPr>
        <w:br/>
      </w:r>
      <w:r w:rsidR="00AF7953" w:rsidRPr="00AF7953">
        <w:rPr>
          <w:rFonts w:ascii="Times New Roman" w:hAnsi="Times New Roman" w:cs="Times New Roman"/>
          <w:b/>
          <w:u w:val="single"/>
        </w:rPr>
        <w:t>Personal Details-</w:t>
      </w:r>
    </w:p>
    <w:p w14:paraId="7C5AD05A" w14:textId="7C44CDBA" w:rsidR="00AF7953" w:rsidRDefault="00AF7953" w:rsidP="00AF7953">
      <w:pPr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</w:rPr>
        <w:t>Father Name -</w:t>
      </w:r>
      <w:r w:rsidRPr="00AF7953">
        <w:rPr>
          <w:rFonts w:ascii="Times New Roman" w:hAnsi="Times New Roman" w:cs="Times New Roman"/>
        </w:rPr>
        <w:tab/>
        <w:t>Late Shri. Dinesh Kumar Mishra</w:t>
      </w:r>
    </w:p>
    <w:p w14:paraId="2AF47252" w14:textId="19431183" w:rsidR="00E57197" w:rsidRPr="00AF7953" w:rsidRDefault="00E57197" w:rsidP="00AF7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Married </w:t>
      </w:r>
    </w:p>
    <w:p w14:paraId="6091A761" w14:textId="77777777" w:rsidR="00AF7953" w:rsidRPr="00AF7953" w:rsidRDefault="00AF7953" w:rsidP="00AF7953">
      <w:pPr>
        <w:rPr>
          <w:rFonts w:ascii="Times New Roman" w:hAnsi="Times New Roman" w:cs="Times New Roman"/>
        </w:rPr>
      </w:pPr>
    </w:p>
    <w:p w14:paraId="4ECF10ED" w14:textId="77777777" w:rsidR="00AF7953" w:rsidRPr="00AF7953" w:rsidRDefault="00AF7953" w:rsidP="00AF7953">
      <w:pPr>
        <w:rPr>
          <w:rFonts w:ascii="Times New Roman" w:hAnsi="Times New Roman" w:cs="Times New Roman"/>
          <w:b/>
          <w:u w:val="single"/>
        </w:rPr>
      </w:pPr>
      <w:r w:rsidRPr="00AF7953">
        <w:rPr>
          <w:rFonts w:ascii="Times New Roman" w:hAnsi="Times New Roman" w:cs="Times New Roman"/>
          <w:b/>
          <w:u w:val="single"/>
        </w:rPr>
        <w:t xml:space="preserve">Permanent </w:t>
      </w:r>
      <w:proofErr w:type="gramStart"/>
      <w:r w:rsidRPr="00AF7953">
        <w:rPr>
          <w:rFonts w:ascii="Times New Roman" w:hAnsi="Times New Roman" w:cs="Times New Roman"/>
          <w:b/>
          <w:u w:val="single"/>
        </w:rPr>
        <w:t>address:-</w:t>
      </w:r>
      <w:proofErr w:type="gramEnd"/>
    </w:p>
    <w:p w14:paraId="572B166C" w14:textId="77777777" w:rsidR="00AF7953" w:rsidRPr="00AF7953" w:rsidRDefault="00AF7953" w:rsidP="00AF7953">
      <w:pPr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</w:rPr>
        <w:t>IIM Road, Behind SD Marriage Lawn, House No-80. Radha Nagar</w:t>
      </w:r>
    </w:p>
    <w:p w14:paraId="202274FD" w14:textId="77777777" w:rsidR="00295398" w:rsidRDefault="00AF7953" w:rsidP="00AF7953">
      <w:pPr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</w:rPr>
        <w:t xml:space="preserve">Near SRM International School, </w:t>
      </w:r>
    </w:p>
    <w:p w14:paraId="2B0809C6" w14:textId="2BD6C91D" w:rsidR="00AF7953" w:rsidRPr="00AF7953" w:rsidRDefault="00AF7953" w:rsidP="00AF7953">
      <w:pPr>
        <w:rPr>
          <w:rFonts w:ascii="Times New Roman" w:hAnsi="Times New Roman" w:cs="Times New Roman"/>
        </w:rPr>
      </w:pPr>
      <w:r w:rsidRPr="00AF7953">
        <w:rPr>
          <w:rFonts w:ascii="Times New Roman" w:hAnsi="Times New Roman" w:cs="Times New Roman"/>
        </w:rPr>
        <w:t xml:space="preserve">Lucknow, </w:t>
      </w:r>
      <w:r w:rsidR="00295398">
        <w:rPr>
          <w:rFonts w:ascii="Times New Roman" w:hAnsi="Times New Roman" w:cs="Times New Roman"/>
        </w:rPr>
        <w:t>(UP)</w:t>
      </w:r>
    </w:p>
    <w:p w14:paraId="7F0635C1" w14:textId="10963BD8" w:rsidR="00846548" w:rsidRPr="00AF7953" w:rsidRDefault="00295398" w:rsidP="00AF79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AF7953" w:rsidRPr="00AF7953">
        <w:rPr>
          <w:rFonts w:ascii="Times New Roman" w:hAnsi="Times New Roman" w:cs="Times New Roman"/>
        </w:rPr>
        <w:t xml:space="preserve">                                                                                                        </w:t>
      </w:r>
      <w:r w:rsidR="00AF7953" w:rsidRPr="00AF7953">
        <w:rPr>
          <w:rFonts w:ascii="Times New Roman" w:hAnsi="Times New Roman" w:cs="Times New Roman"/>
          <w:sz w:val="32"/>
          <w:szCs w:val="32"/>
        </w:rPr>
        <w:t xml:space="preserve"> Devesh Mishra</w:t>
      </w:r>
    </w:p>
    <w:sectPr w:rsidR="00846548" w:rsidRPr="00AF7953" w:rsidSect="00F21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5244312">
    <w:abstractNumId w:val="8"/>
  </w:num>
  <w:num w:numId="2" w16cid:durableId="1927417993">
    <w:abstractNumId w:val="6"/>
  </w:num>
  <w:num w:numId="3" w16cid:durableId="79176759">
    <w:abstractNumId w:val="5"/>
  </w:num>
  <w:num w:numId="4" w16cid:durableId="1555652320">
    <w:abstractNumId w:val="4"/>
  </w:num>
  <w:num w:numId="5" w16cid:durableId="235019996">
    <w:abstractNumId w:val="7"/>
  </w:num>
  <w:num w:numId="6" w16cid:durableId="1910385127">
    <w:abstractNumId w:val="3"/>
  </w:num>
  <w:num w:numId="7" w16cid:durableId="1140027850">
    <w:abstractNumId w:val="2"/>
  </w:num>
  <w:num w:numId="8" w16cid:durableId="1145928475">
    <w:abstractNumId w:val="1"/>
  </w:num>
  <w:num w:numId="9" w16cid:durableId="753211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026"/>
    <w:rsid w:val="0015074B"/>
    <w:rsid w:val="00271E10"/>
    <w:rsid w:val="00295398"/>
    <w:rsid w:val="0029639D"/>
    <w:rsid w:val="002E6552"/>
    <w:rsid w:val="00326F90"/>
    <w:rsid w:val="006E5F03"/>
    <w:rsid w:val="007209F3"/>
    <w:rsid w:val="007B37D2"/>
    <w:rsid w:val="00846548"/>
    <w:rsid w:val="00902F48"/>
    <w:rsid w:val="009734CF"/>
    <w:rsid w:val="009B4148"/>
    <w:rsid w:val="00AA1D8D"/>
    <w:rsid w:val="00AF7953"/>
    <w:rsid w:val="00B47730"/>
    <w:rsid w:val="00C74D5C"/>
    <w:rsid w:val="00CB0664"/>
    <w:rsid w:val="00E57197"/>
    <w:rsid w:val="00F21568"/>
    <w:rsid w:val="00FA3B1D"/>
    <w:rsid w:val="00FB1A4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86A78E"/>
  <w14:defaultImageDpi w14:val="300"/>
  <w15:docId w15:val="{6CEB7E32-1A09-4E02-9E88-88DBCFB1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Devesh Mishra</cp:lastModifiedBy>
  <cp:revision>12</cp:revision>
  <dcterms:created xsi:type="dcterms:W3CDTF">2013-12-23T23:15:00Z</dcterms:created>
  <dcterms:modified xsi:type="dcterms:W3CDTF">2025-04-28T12:07:00Z</dcterms:modified>
  <cp:category/>
</cp:coreProperties>
</file>