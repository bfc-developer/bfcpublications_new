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47B4" w14:textId="77777777" w:rsidR="00AC59E3" w:rsidRDefault="00000000" w:rsidP="00795568">
      <w:pPr>
        <w:rPr>
          <w:rFonts w:ascii="Georgia" w:eastAsia="Georgia" w:hAnsi="Georgia" w:cs="Georgia"/>
          <w:b/>
          <w:sz w:val="26"/>
        </w:rPr>
      </w:pPr>
      <w:r>
        <w:rPr>
          <w:rFonts w:ascii="Georgia" w:eastAsia="Georgia" w:hAnsi="Georgia" w:cs="Georgia"/>
          <w:b/>
          <w:sz w:val="26"/>
        </w:rPr>
        <w:t>Lakshman Sudharsanam</w:t>
      </w:r>
    </w:p>
    <w:p w14:paraId="06D0CC6C" w14:textId="6D359BDE" w:rsidR="00DF1AE7" w:rsidRDefault="00000000" w:rsidP="007955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lakshmann.s@gmail.com</w:t>
      </w:r>
    </w:p>
    <w:p w14:paraId="109E864B" w14:textId="7C489032" w:rsidR="00AC59E3" w:rsidRDefault="00000000" w:rsidP="007955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9945912896</w:t>
      </w:r>
    </w:p>
    <w:p w14:paraId="2C92B7E6" w14:textId="77777777" w:rsidR="00AC59E3" w:rsidRDefault="00000000" w:rsidP="00795568">
      <w:pPr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>Summary</w:t>
      </w:r>
    </w:p>
    <w:p w14:paraId="13A5C56E" w14:textId="1825BA22" w:rsidR="00AC59E3" w:rsidRDefault="00000000" w:rsidP="007955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8.5 years of experience as a Copy Editor and </w:t>
      </w:r>
      <w:r w:rsidR="00BD6BD6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year</w:t>
      </w:r>
      <w:r w:rsidR="0081170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of experience as a Documentation Administrator</w:t>
      </w:r>
    </w:p>
    <w:p w14:paraId="5993BC64" w14:textId="0E5CDE32" w:rsidR="00AC59E3" w:rsidRDefault="00000000" w:rsidP="00365CCE">
      <w:pPr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>Work History</w:t>
      </w:r>
    </w:p>
    <w:p w14:paraId="68526E9A" w14:textId="77777777" w:rsidR="0059542F" w:rsidRDefault="0059542F" w:rsidP="00365CCE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Documentation Administrator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</w:rPr>
        <w:t xml:space="preserve">Stats Perform; Bengaluru, KA; </w:t>
      </w:r>
      <w:r>
        <w:rPr>
          <w:rFonts w:ascii="Times New Roman" w:eastAsia="Times New Roman" w:hAnsi="Times New Roman" w:cs="Times New Roman"/>
          <w:b/>
          <w:bCs/>
          <w:sz w:val="24"/>
        </w:rPr>
        <w:t>May 2022 – Present</w:t>
      </w:r>
    </w:p>
    <w:p w14:paraId="2F07E1E8" w14:textId="6DB54CED" w:rsidR="000D0939" w:rsidRPr="000D0939" w:rsidRDefault="000D0939" w:rsidP="000D0939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a registry to keep an overview of the ownership, status and location of all documentation</w:t>
      </w:r>
    </w:p>
    <w:p w14:paraId="72150537" w14:textId="6F341F25" w:rsidR="0059542F" w:rsidRDefault="0059542F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, formatt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, brand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, archiv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, and publish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documentation</w:t>
      </w:r>
    </w:p>
    <w:p w14:paraId="3D140D07" w14:textId="77777777" w:rsidR="008C0E60" w:rsidRPr="00154561" w:rsidRDefault="008C0E60" w:rsidP="008C0E60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Inserting cross-references, figure captions, and table captions</w:t>
      </w:r>
    </w:p>
    <w:p w14:paraId="7326D124" w14:textId="6B8C0486" w:rsidR="000D0939" w:rsidRDefault="000D0939" w:rsidP="000D0939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hyperlinks and updat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email addresses</w:t>
      </w:r>
    </w:p>
    <w:p w14:paraId="333247CB" w14:textId="6D4B5031" w:rsidR="000D0939" w:rsidRDefault="000D0939" w:rsidP="000D0939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Remov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obsolete terms from the text</w:t>
      </w:r>
    </w:p>
    <w:p w14:paraId="70902AC3" w14:textId="7D8CC061" w:rsidR="0059542F" w:rsidRPr="00256C2B" w:rsidRDefault="0059542F" w:rsidP="00256C2B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that the metadata of the documentation </w:t>
      </w:r>
      <w:r w:rsidR="008C0E60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up to date</w:t>
      </w:r>
    </w:p>
    <w:p w14:paraId="62AC9693" w14:textId="4A94BBC7" w:rsidR="0059542F" w:rsidRDefault="0059542F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Contribut</w:t>
      </w:r>
      <w:r w:rsidR="00154561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to the creation and maintenance of stakeholder training material</w:t>
      </w:r>
    </w:p>
    <w:p w14:paraId="0991A74A" w14:textId="77777777" w:rsidR="003A252A" w:rsidRDefault="003A252A" w:rsidP="003A252A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2A4DD5F9" w14:textId="758E5079" w:rsidR="00E3311B" w:rsidRDefault="00E3311B" w:rsidP="00E3311B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Copy Editor; Thomson Reuters </w:t>
      </w:r>
      <w:r>
        <w:rPr>
          <w:rFonts w:ascii="Times New Roman" w:eastAsia="Times New Roman" w:hAnsi="Times New Roman" w:cs="Times New Roman"/>
          <w:b/>
          <w:bCs/>
          <w:sz w:val="24"/>
        </w:rPr>
        <w:t>(via Ascent Staffing Solutions Pvt. Ltd);</w:t>
      </w:r>
      <w:r>
        <w:rPr>
          <w:rFonts w:ascii="Times New Roman" w:eastAsia="Times New Roman" w:hAnsi="Times New Roman" w:cs="Times New Roman"/>
          <w:b/>
          <w:sz w:val="24"/>
        </w:rPr>
        <w:t xml:space="preserve"> Bengaluru, KA; </w:t>
      </w:r>
      <w:r>
        <w:rPr>
          <w:rFonts w:ascii="Times New Roman" w:eastAsia="Times New Roman" w:hAnsi="Times New Roman" w:cs="Times New Roman"/>
          <w:b/>
          <w:bCs/>
          <w:sz w:val="24"/>
        </w:rPr>
        <w:t>Dec 2020 – Apr 2022</w:t>
      </w:r>
    </w:p>
    <w:p w14:paraId="3AB20C78" w14:textId="414F6C0F" w:rsidR="0059542F" w:rsidRDefault="0059542F" w:rsidP="00795568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Copy Editor; Thomson Reuters </w:t>
      </w:r>
      <w:r>
        <w:rPr>
          <w:rFonts w:ascii="Times New Roman" w:eastAsia="Times New Roman" w:hAnsi="Times New Roman" w:cs="Times New Roman"/>
          <w:b/>
          <w:bCs/>
          <w:sz w:val="24"/>
        </w:rPr>
        <w:t>(via Spigot Software Pvt. Ltd);</w:t>
      </w:r>
      <w:r>
        <w:rPr>
          <w:rFonts w:ascii="Times New Roman" w:eastAsia="Times New Roman" w:hAnsi="Times New Roman" w:cs="Times New Roman"/>
          <w:b/>
          <w:sz w:val="24"/>
        </w:rPr>
        <w:t xml:space="preserve"> Bengaluru, KA; </w:t>
      </w:r>
      <w:r>
        <w:rPr>
          <w:rFonts w:ascii="Times New Roman" w:eastAsia="Times New Roman" w:hAnsi="Times New Roman" w:cs="Times New Roman"/>
          <w:b/>
          <w:bCs/>
          <w:sz w:val="24"/>
        </w:rPr>
        <w:t>Mar 2019 – Dec 2020</w:t>
      </w:r>
    </w:p>
    <w:p w14:paraId="4FFF8584" w14:textId="77777777" w:rsidR="0059542F" w:rsidRPr="00792037" w:rsidRDefault="0059542F" w:rsidP="00795568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792037">
        <w:rPr>
          <w:rFonts w:ascii="Times New Roman" w:eastAsia="Times New Roman" w:hAnsi="Times New Roman" w:cs="Times New Roman"/>
          <w:sz w:val="24"/>
        </w:rPr>
        <w:t>Edited website content for grammar, style, and accuracy</w:t>
      </w:r>
    </w:p>
    <w:p w14:paraId="7C6616CE" w14:textId="77777777" w:rsidR="0059542F" w:rsidRPr="00792037" w:rsidRDefault="0059542F" w:rsidP="00D1729A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792037">
        <w:rPr>
          <w:rFonts w:ascii="Times New Roman" w:eastAsia="Times New Roman" w:hAnsi="Times New Roman" w:cs="Times New Roman"/>
          <w:sz w:val="24"/>
        </w:rPr>
        <w:t>Reviewed content for typos and incorrect punctuation</w:t>
      </w:r>
    </w:p>
    <w:p w14:paraId="702D4995" w14:textId="23D477F5" w:rsidR="0059542F" w:rsidRPr="00792037" w:rsidRDefault="0059542F" w:rsidP="00D1729A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792037">
        <w:rPr>
          <w:rFonts w:ascii="Times New Roman" w:eastAsia="Times New Roman" w:hAnsi="Times New Roman" w:cs="Times New Roman"/>
          <w:sz w:val="24"/>
        </w:rPr>
        <w:t xml:space="preserve">Ensured the text adhered to </w:t>
      </w:r>
      <w:r w:rsidR="00DF3DCA">
        <w:rPr>
          <w:rFonts w:ascii="Times New Roman" w:eastAsia="Times New Roman" w:hAnsi="Times New Roman" w:cs="Times New Roman"/>
          <w:sz w:val="24"/>
        </w:rPr>
        <w:t xml:space="preserve">the </w:t>
      </w:r>
      <w:r w:rsidRPr="00792037">
        <w:rPr>
          <w:rFonts w:ascii="Times New Roman" w:eastAsia="Times New Roman" w:hAnsi="Times New Roman" w:cs="Times New Roman"/>
          <w:sz w:val="24"/>
        </w:rPr>
        <w:t>AP style guide</w:t>
      </w:r>
    </w:p>
    <w:p w14:paraId="4CA45EE9" w14:textId="2E6768CD" w:rsidR="0059542F" w:rsidRDefault="0059542F" w:rsidP="00795568">
      <w:pPr>
        <w:numPr>
          <w:ilvl w:val="0"/>
          <w:numId w:val="5"/>
        </w:numPr>
        <w:spacing w:line="360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 w:rsidRPr="00792037">
        <w:rPr>
          <w:rFonts w:ascii="Times New Roman" w:eastAsia="Times New Roman" w:hAnsi="Times New Roman" w:cs="Times New Roman"/>
          <w:sz w:val="24"/>
        </w:rPr>
        <w:t>Ensured critical information in the text was accurate</w:t>
      </w:r>
    </w:p>
    <w:p w14:paraId="13AF2159" w14:textId="763F0535" w:rsidR="00AC59E3" w:rsidRDefault="00000000" w:rsidP="00795568">
      <w:pPr>
        <w:spacing w:line="276" w:lineRule="auto"/>
        <w:ind w:right="92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Copy Editor; ANSR Source Pvt. Ltd.; Bengaluru, KA; Nov 2013 – Feb 2019</w:t>
      </w:r>
    </w:p>
    <w:p w14:paraId="2E9E92D7" w14:textId="77777777" w:rsidR="00AC59E3" w:rsidRDefault="00000000" w:rsidP="00365CCE">
      <w:pPr>
        <w:numPr>
          <w:ilvl w:val="0"/>
          <w:numId w:val="1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Edited documents for grammar, punctuation, spelling, and consistency</w:t>
      </w:r>
    </w:p>
    <w:p w14:paraId="1E230CC0" w14:textId="77777777" w:rsidR="00AC59E3" w:rsidRDefault="00000000" w:rsidP="00365CCE">
      <w:pPr>
        <w:numPr>
          <w:ilvl w:val="0"/>
          <w:numId w:val="3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Fact-checked documents for accuracy</w:t>
      </w:r>
    </w:p>
    <w:p w14:paraId="1DF8A9B2" w14:textId="77777777" w:rsidR="00AC59E3" w:rsidRDefault="00000000" w:rsidP="00365CCE">
      <w:pPr>
        <w:numPr>
          <w:ilvl w:val="0"/>
          <w:numId w:val="4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Ensured all documents followed correct grammar and style guidelines</w:t>
      </w:r>
    </w:p>
    <w:p w14:paraId="043A4C69" w14:textId="77777777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Collaborated with authors to clarify information</w:t>
      </w:r>
    </w:p>
    <w:p w14:paraId="3BFFEE01" w14:textId="52C1E0A6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Provided suggestions and feedback to writers to improve their quality of writing</w:t>
      </w:r>
    </w:p>
    <w:p w14:paraId="1A223A5E" w14:textId="43A78C1B" w:rsidR="00AC59E3" w:rsidRDefault="00000000" w:rsidP="00D1729A">
      <w:pPr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Key </w:t>
      </w:r>
      <w:r w:rsidR="005F04E6">
        <w:rPr>
          <w:rFonts w:ascii="Times New Roman" w:eastAsia="Times New Roman" w:hAnsi="Times New Roman" w:cs="Times New Roman"/>
          <w:b/>
          <w:color w:val="2F5496"/>
          <w:sz w:val="28"/>
        </w:rPr>
        <w:t>Skills</w:t>
      </w:r>
    </w:p>
    <w:p w14:paraId="004739B2" w14:textId="77777777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Detail-oriented</w:t>
      </w:r>
    </w:p>
    <w:p w14:paraId="7245A05D" w14:textId="77777777" w:rsidR="00D07413" w:rsidRDefault="00D07413" w:rsidP="00D07413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command of grammar</w:t>
      </w:r>
    </w:p>
    <w:p w14:paraId="21AFB9A3" w14:textId="77777777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reviewing and editing skills</w:t>
      </w:r>
    </w:p>
    <w:p w14:paraId="4AC06484" w14:textId="77777777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deliver quality content for readers</w:t>
      </w:r>
    </w:p>
    <w:p w14:paraId="27F8D9F3" w14:textId="77777777" w:rsidR="00AC59E3" w:rsidRDefault="00000000" w:rsidP="00365CCE">
      <w:pPr>
        <w:numPr>
          <w:ilvl w:val="0"/>
          <w:numId w:val="5"/>
        </w:numPr>
        <w:spacing w:line="276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work well under pressure and meet deadlines</w:t>
      </w:r>
    </w:p>
    <w:p w14:paraId="10CE0D6E" w14:textId="77777777" w:rsidR="00AC59E3" w:rsidRDefault="00000000" w:rsidP="00D1729A">
      <w:pPr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>Education</w:t>
      </w:r>
    </w:p>
    <w:p w14:paraId="4BE5F9BF" w14:textId="00706EAE" w:rsidR="00AC59E3" w:rsidRDefault="00000000" w:rsidP="00D172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Atria Institute of Technology, Bengaluru</w:t>
      </w:r>
      <w:r w:rsidR="00381325">
        <w:rPr>
          <w:rFonts w:ascii="Times New Roman" w:eastAsia="Times New Roman" w:hAnsi="Times New Roman" w:cs="Times New Roman"/>
          <w:sz w:val="24"/>
        </w:rPr>
        <w:t>, KA</w:t>
      </w:r>
    </w:p>
    <w:p w14:paraId="470C498E" w14:textId="77777777" w:rsidR="00AC59E3" w:rsidRDefault="00000000" w:rsidP="00D172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Bachelor’s Degree in Telecommunications Engineering, 2011</w:t>
      </w:r>
    </w:p>
    <w:p w14:paraId="3D6EA4A1" w14:textId="77777777" w:rsidR="00AC59E3" w:rsidRDefault="00000000" w:rsidP="00D1729A">
      <w:pPr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>Certification</w:t>
      </w:r>
    </w:p>
    <w:p w14:paraId="5B8BB50D" w14:textId="064245C4" w:rsidR="00AC59E3" w:rsidRDefault="00000000" w:rsidP="00D1729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Technical Writing Course at Triumph India Software Services Pvt. Ltd, Bengaluru</w:t>
      </w:r>
      <w:r w:rsidR="00FD0ABC">
        <w:rPr>
          <w:rFonts w:ascii="Times New Roman" w:eastAsia="Times New Roman" w:hAnsi="Times New Roman" w:cs="Times New Roman"/>
          <w:sz w:val="24"/>
        </w:rPr>
        <w:t>, KA</w:t>
      </w:r>
    </w:p>
    <w:sectPr w:rsidR="00AC59E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singleLevel"/>
    <w:tmpl w:val="9239341B"/>
    <w:lvl w:ilvl="0">
      <w:start w:val="1"/>
      <w:numFmt w:val="bullet"/>
      <w:lvlText w:val="•"/>
      <w:lvlJc w:val="left"/>
    </w:lvl>
  </w:abstractNum>
  <w:abstractNum w:abstractNumId="1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2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3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5" w15:restartNumberingAfterBreak="0">
    <w:nsid w:val="0248C179"/>
    <w:multiLevelType w:val="singleLevel"/>
    <w:tmpl w:val="0248C179"/>
    <w:lvl w:ilvl="0">
      <w:start w:val="1"/>
      <w:numFmt w:val="bullet"/>
      <w:lvlText w:val="•"/>
      <w:lvlJc w:val="left"/>
    </w:lvl>
  </w:abstractNum>
  <w:abstractNum w:abstractNumId="6" w15:restartNumberingAfterBreak="0">
    <w:nsid w:val="034C1D43"/>
    <w:multiLevelType w:val="hybridMultilevel"/>
    <w:tmpl w:val="753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8" w15:restartNumberingAfterBreak="0">
    <w:nsid w:val="07591DDE"/>
    <w:multiLevelType w:val="hybridMultilevel"/>
    <w:tmpl w:val="291E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D2F24"/>
    <w:multiLevelType w:val="hybridMultilevel"/>
    <w:tmpl w:val="5AB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11" w15:restartNumberingAfterBreak="0">
    <w:nsid w:val="2A8F537B"/>
    <w:multiLevelType w:val="singleLevel"/>
    <w:tmpl w:val="2A8F537B"/>
    <w:lvl w:ilvl="0">
      <w:start w:val="1"/>
      <w:numFmt w:val="bullet"/>
      <w:lvlText w:val="•"/>
      <w:lvlJc w:val="left"/>
    </w:lvl>
  </w:abstractNum>
  <w:abstractNum w:abstractNumId="12" w15:restartNumberingAfterBreak="0">
    <w:nsid w:val="423A76DF"/>
    <w:multiLevelType w:val="hybridMultilevel"/>
    <w:tmpl w:val="56A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C2186"/>
    <w:multiLevelType w:val="hybridMultilevel"/>
    <w:tmpl w:val="76528DCE"/>
    <w:lvl w:ilvl="0" w:tplc="0053208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5" w15:restartNumberingAfterBreak="0">
    <w:nsid w:val="5DEB58BE"/>
    <w:multiLevelType w:val="hybridMultilevel"/>
    <w:tmpl w:val="6D3E4B6C"/>
    <w:lvl w:ilvl="0" w:tplc="0053208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num w:numId="1" w16cid:durableId="1508867620">
    <w:abstractNumId w:val="4"/>
  </w:num>
  <w:num w:numId="2" w16cid:durableId="631601039">
    <w:abstractNumId w:val="3"/>
  </w:num>
  <w:num w:numId="3" w16cid:durableId="1933929139">
    <w:abstractNumId w:val="14"/>
  </w:num>
  <w:num w:numId="4" w16cid:durableId="1852331359">
    <w:abstractNumId w:val="2"/>
  </w:num>
  <w:num w:numId="5" w16cid:durableId="249847914">
    <w:abstractNumId w:val="1"/>
  </w:num>
  <w:num w:numId="6" w16cid:durableId="1551264338">
    <w:abstractNumId w:val="7"/>
  </w:num>
  <w:num w:numId="7" w16cid:durableId="1597128267">
    <w:abstractNumId w:val="10"/>
  </w:num>
  <w:num w:numId="8" w16cid:durableId="1175148123">
    <w:abstractNumId w:val="16"/>
  </w:num>
  <w:num w:numId="9" w16cid:durableId="1602638981">
    <w:abstractNumId w:val="5"/>
  </w:num>
  <w:num w:numId="10" w16cid:durableId="1172987486">
    <w:abstractNumId w:val="0"/>
  </w:num>
  <w:num w:numId="11" w16cid:durableId="784427485">
    <w:abstractNumId w:val="11"/>
  </w:num>
  <w:num w:numId="12" w16cid:durableId="220600485">
    <w:abstractNumId w:val="9"/>
  </w:num>
  <w:num w:numId="13" w16cid:durableId="1061364696">
    <w:abstractNumId w:val="12"/>
  </w:num>
  <w:num w:numId="14" w16cid:durableId="1344236901">
    <w:abstractNumId w:val="6"/>
  </w:num>
  <w:num w:numId="15" w16cid:durableId="465508022">
    <w:abstractNumId w:val="8"/>
  </w:num>
  <w:num w:numId="16" w16cid:durableId="1191265339">
    <w:abstractNumId w:val="13"/>
  </w:num>
  <w:num w:numId="17" w16cid:durableId="1838033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9E3"/>
    <w:rsid w:val="0006551E"/>
    <w:rsid w:val="000D0939"/>
    <w:rsid w:val="000D69A6"/>
    <w:rsid w:val="00154561"/>
    <w:rsid w:val="00202274"/>
    <w:rsid w:val="00217CBD"/>
    <w:rsid w:val="00226DF5"/>
    <w:rsid w:val="00256C2B"/>
    <w:rsid w:val="002A17B3"/>
    <w:rsid w:val="002D1407"/>
    <w:rsid w:val="003037BD"/>
    <w:rsid w:val="00365CCE"/>
    <w:rsid w:val="00373C23"/>
    <w:rsid w:val="00381325"/>
    <w:rsid w:val="003A252A"/>
    <w:rsid w:val="003D1EDD"/>
    <w:rsid w:val="0051236D"/>
    <w:rsid w:val="00574AB9"/>
    <w:rsid w:val="0059542F"/>
    <w:rsid w:val="005E285C"/>
    <w:rsid w:val="005E514C"/>
    <w:rsid w:val="005F04E6"/>
    <w:rsid w:val="0063445A"/>
    <w:rsid w:val="00792037"/>
    <w:rsid w:val="00795568"/>
    <w:rsid w:val="0081170B"/>
    <w:rsid w:val="00811A9C"/>
    <w:rsid w:val="00884157"/>
    <w:rsid w:val="008C0E60"/>
    <w:rsid w:val="009D19BD"/>
    <w:rsid w:val="00A405A7"/>
    <w:rsid w:val="00AA399F"/>
    <w:rsid w:val="00AA431C"/>
    <w:rsid w:val="00AC59E3"/>
    <w:rsid w:val="00AF0E69"/>
    <w:rsid w:val="00B27BE5"/>
    <w:rsid w:val="00BD6BD6"/>
    <w:rsid w:val="00D07413"/>
    <w:rsid w:val="00D1729A"/>
    <w:rsid w:val="00D818F6"/>
    <w:rsid w:val="00DF1AE7"/>
    <w:rsid w:val="00DF3DCA"/>
    <w:rsid w:val="00E3311B"/>
    <w:rsid w:val="00E457FE"/>
    <w:rsid w:val="00E47E17"/>
    <w:rsid w:val="00F63556"/>
    <w:rsid w:val="00FD0ABC"/>
    <w:rsid w:val="00FE7205"/>
    <w:rsid w:val="00FF4E8A"/>
    <w:rsid w:val="1B3007E0"/>
    <w:rsid w:val="3AF0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9377F"/>
  <w15:docId w15:val="{25F7C271-4DDD-48A8-99AD-C197DBAB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92037"/>
    <w:pPr>
      <w:ind w:left="720"/>
      <w:contextualSpacing/>
    </w:pPr>
  </w:style>
  <w:style w:type="character" w:styleId="Hyperlink">
    <w:name w:val="Hyperlink"/>
    <w:basedOn w:val="DefaultParagraphFont"/>
    <w:rsid w:val="00226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Lakshman Sudharsanam</cp:lastModifiedBy>
  <cp:revision>87</cp:revision>
  <dcterms:created xsi:type="dcterms:W3CDTF">2023-02-13T12:47:00Z</dcterms:created>
  <dcterms:modified xsi:type="dcterms:W3CDTF">2024-05-10T01:50:00Z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552DD26C33C84D67B5ABF356772EE593</vt:lpwstr>
  </property>
</Properties>
</file>